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E3BE3" w14:textId="77777777" w:rsidR="005930C7" w:rsidRDefault="00000000">
      <w:pPr>
        <w:pStyle w:val="Title"/>
      </w:pPr>
      <w:r>
        <w:t>GitHub Take-Home Assignment</w:t>
      </w:r>
    </w:p>
    <w:p w14:paraId="697C5BB0" w14:textId="6AE61A73" w:rsidR="005930C7" w:rsidRDefault="00000000">
      <w:r>
        <w:t>This take-home assignment is designed to help you practice using GitHub effectively. You will demonstrate your ability to create repositories, work with branches, and use pull requests. Please complete the following tasks and share the GitHub repository link when done.</w:t>
      </w:r>
      <w:r>
        <w:br/>
      </w:r>
    </w:p>
    <w:p w14:paraId="62D6622D" w14:textId="77777777" w:rsidR="005930C7" w:rsidRDefault="00000000">
      <w:pPr>
        <w:pStyle w:val="Heading1"/>
      </w:pPr>
      <w:r>
        <w:t>Tasks</w:t>
      </w:r>
    </w:p>
    <w:p w14:paraId="5581401F" w14:textId="77777777" w:rsidR="005930C7" w:rsidRDefault="00000000">
      <w:pPr>
        <w:pStyle w:val="ListBullet"/>
      </w:pPr>
      <w:r>
        <w:t>1. Create a GitHub account (if you don’t have one).</w:t>
      </w:r>
    </w:p>
    <w:p w14:paraId="5A85D50E" w14:textId="77777777" w:rsidR="005930C7" w:rsidRDefault="00000000">
      <w:pPr>
        <w:pStyle w:val="ListBullet"/>
      </w:pPr>
      <w:r>
        <w:t>2. Create a new public repository named `github-practice`.</w:t>
      </w:r>
    </w:p>
    <w:p w14:paraId="5B4B5439" w14:textId="77777777" w:rsidR="005930C7" w:rsidRDefault="00000000">
      <w:pPr>
        <w:pStyle w:val="ListBullet"/>
      </w:pPr>
      <w:r>
        <w:t>3. Clone the repository to your local machine.</w:t>
      </w:r>
    </w:p>
    <w:p w14:paraId="73EAFC40" w14:textId="77777777" w:rsidR="005930C7" w:rsidRDefault="00000000">
      <w:pPr>
        <w:pStyle w:val="ListBullet"/>
      </w:pPr>
      <w:r>
        <w:t>4. Create a new branch called `feature-introduction`.</w:t>
      </w:r>
    </w:p>
    <w:p w14:paraId="18DC1285" w14:textId="77777777" w:rsidR="005930C7" w:rsidRDefault="00000000">
      <w:pPr>
        <w:pStyle w:val="ListBullet"/>
      </w:pPr>
      <w:r>
        <w:t>5. In the new branch, create a file named `about-me.md` and write a short paragraph about yourself.</w:t>
      </w:r>
    </w:p>
    <w:p w14:paraId="4DBF481D" w14:textId="77777777" w:rsidR="005930C7" w:rsidRDefault="00000000">
      <w:pPr>
        <w:pStyle w:val="ListBullet"/>
      </w:pPr>
      <w:r>
        <w:t>6. Commit your changes with a meaningful commit message.</w:t>
      </w:r>
    </w:p>
    <w:p w14:paraId="3E3E6B88" w14:textId="77777777" w:rsidR="005930C7" w:rsidRDefault="00000000">
      <w:pPr>
        <w:pStyle w:val="ListBullet"/>
      </w:pPr>
      <w:r>
        <w:t>7. Push the `feature-introduction` branch to GitHub.</w:t>
      </w:r>
    </w:p>
    <w:p w14:paraId="7BB028EE" w14:textId="77777777" w:rsidR="005930C7" w:rsidRDefault="00000000">
      <w:pPr>
        <w:pStyle w:val="ListBullet"/>
      </w:pPr>
      <w:r>
        <w:t>8. Create a Pull Request (PR) from `feature-introduction` to `main`.</w:t>
      </w:r>
    </w:p>
    <w:p w14:paraId="301F1B36" w14:textId="77777777" w:rsidR="005930C7" w:rsidRDefault="00000000">
      <w:pPr>
        <w:pStyle w:val="ListBullet"/>
      </w:pPr>
      <w:r>
        <w:t>9. Request a review from your mentor.</w:t>
      </w:r>
    </w:p>
    <w:p w14:paraId="3463BE0F" w14:textId="77777777" w:rsidR="005930C7" w:rsidRDefault="00000000">
      <w:pPr>
        <w:pStyle w:val="ListBullet"/>
      </w:pPr>
      <w:r>
        <w:t>10. After approval, merge the PR into `main`.</w:t>
      </w:r>
    </w:p>
    <w:p w14:paraId="717F1E50" w14:textId="77777777" w:rsidR="005930C7" w:rsidRDefault="00000000">
      <w:pPr>
        <w:pStyle w:val="ListBullet"/>
      </w:pPr>
      <w:r>
        <w:t>11. Delete the `feature-introduction` branch after merging.</w:t>
      </w:r>
    </w:p>
    <w:p w14:paraId="34BACD3D" w14:textId="77777777" w:rsidR="005930C7" w:rsidRDefault="00000000">
      <w:pPr>
        <w:pStyle w:val="Heading1"/>
      </w:pPr>
      <w:r>
        <w:t>Submission</w:t>
      </w:r>
    </w:p>
    <w:p w14:paraId="7D605F78" w14:textId="77777777" w:rsidR="005930C7" w:rsidRDefault="00000000">
      <w:r>
        <w:t>Once completed, please submit the URL to your repository (e.g., https://github.com/your-username/github-practice). Ensure your commit history is visible and descriptive.</w:t>
      </w:r>
    </w:p>
    <w:p w14:paraId="753B7547" w14:textId="77777777" w:rsidR="005930C7" w:rsidRDefault="00000000">
      <w:pPr>
        <w:pStyle w:val="Heading1"/>
      </w:pPr>
      <w:r>
        <w:t>Tips</w:t>
      </w:r>
    </w:p>
    <w:p w14:paraId="050F1A36" w14:textId="77777777" w:rsidR="005930C7" w:rsidRDefault="00000000">
      <w:pPr>
        <w:pStyle w:val="ListBullet"/>
      </w:pPr>
      <w:r>
        <w:t>Use `git status` frequently to check your working state.</w:t>
      </w:r>
    </w:p>
    <w:p w14:paraId="2F6D2F02" w14:textId="77777777" w:rsidR="005930C7" w:rsidRDefault="00000000">
      <w:pPr>
        <w:pStyle w:val="ListBullet"/>
      </w:pPr>
      <w:r>
        <w:t>Always pull the latest changes before starting new work.</w:t>
      </w:r>
    </w:p>
    <w:p w14:paraId="0AB12BB5" w14:textId="77777777" w:rsidR="005930C7" w:rsidRDefault="00000000">
      <w:pPr>
        <w:pStyle w:val="ListBullet"/>
      </w:pPr>
      <w:r>
        <w:t>Make your commit messages clear and concise.</w:t>
      </w:r>
    </w:p>
    <w:p w14:paraId="49E67946" w14:textId="77777777" w:rsidR="005930C7" w:rsidRDefault="00000000">
      <w:pPr>
        <w:pStyle w:val="ListBullet"/>
      </w:pPr>
      <w:r>
        <w:t>Use Markdown formatting in your `about-me.md` file.</w:t>
      </w:r>
    </w:p>
    <w:p w14:paraId="29C746F3" w14:textId="77777777" w:rsidR="005930C7" w:rsidRDefault="00000000">
      <w:pPr>
        <w:pStyle w:val="ListBullet"/>
      </w:pPr>
      <w:r>
        <w:t>Don't hesitate to ask questions if you're stuck!</w:t>
      </w:r>
    </w:p>
    <w:sectPr w:rsidR="00593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916646">
    <w:abstractNumId w:val="8"/>
  </w:num>
  <w:num w:numId="2" w16cid:durableId="1555047234">
    <w:abstractNumId w:val="6"/>
  </w:num>
  <w:num w:numId="3" w16cid:durableId="555819354">
    <w:abstractNumId w:val="5"/>
  </w:num>
  <w:num w:numId="4" w16cid:durableId="2029333540">
    <w:abstractNumId w:val="4"/>
  </w:num>
  <w:num w:numId="5" w16cid:durableId="1541630111">
    <w:abstractNumId w:val="7"/>
  </w:num>
  <w:num w:numId="6" w16cid:durableId="1657998877">
    <w:abstractNumId w:val="3"/>
  </w:num>
  <w:num w:numId="7" w16cid:durableId="1078820490">
    <w:abstractNumId w:val="2"/>
  </w:num>
  <w:num w:numId="8" w16cid:durableId="1694768916">
    <w:abstractNumId w:val="1"/>
  </w:num>
  <w:num w:numId="9" w16cid:durableId="376972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0C7"/>
    <w:rsid w:val="007C3D43"/>
    <w:rsid w:val="00AA1D8D"/>
    <w:rsid w:val="00B47730"/>
    <w:rsid w:val="00CB0664"/>
    <w:rsid w:val="00EC7F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D9AE8"/>
  <w14:defaultImageDpi w14:val="300"/>
  <w15:docId w15:val="{28FE420D-FE0C-4038-87E0-0AAE6A6D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Amoko Ivan</cp:lastModifiedBy>
  <cp:revision>2</cp:revision>
  <dcterms:created xsi:type="dcterms:W3CDTF">2013-12-23T23:15:00Z</dcterms:created>
  <dcterms:modified xsi:type="dcterms:W3CDTF">2025-06-26T10:27:00Z</dcterms:modified>
  <cp:category/>
</cp:coreProperties>
</file>